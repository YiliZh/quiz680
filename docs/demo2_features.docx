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236B" w14:textId="77777777" w:rsidR="0098431E" w:rsidRDefault="00000000">
      <w:pPr>
        <w:pStyle w:val="Heading1"/>
      </w:pPr>
      <w:r>
        <w:t>Demo 2: Enhanced Implementation Features</w:t>
      </w:r>
    </w:p>
    <w:p w14:paraId="6C888B8C" w14:textId="77777777" w:rsidR="0098431E" w:rsidRDefault="00000000">
      <w:pPr>
        <w:pStyle w:val="Heading2"/>
      </w:pPr>
      <w:r>
        <w:t>Table of Implemented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8431E" w14:paraId="6834D575" w14:textId="77777777">
        <w:tc>
          <w:tcPr>
            <w:tcW w:w="2160" w:type="dxa"/>
          </w:tcPr>
          <w:p w14:paraId="4D5E653B" w14:textId="77777777" w:rsidR="0098431E" w:rsidRDefault="00000000">
            <w:r>
              <w:t>Category</w:t>
            </w:r>
          </w:p>
        </w:tc>
        <w:tc>
          <w:tcPr>
            <w:tcW w:w="2160" w:type="dxa"/>
          </w:tcPr>
          <w:p w14:paraId="395E6D83" w14:textId="77777777" w:rsidR="0098431E" w:rsidRDefault="00000000">
            <w:r>
              <w:t>Feature</w:t>
            </w:r>
          </w:p>
        </w:tc>
        <w:tc>
          <w:tcPr>
            <w:tcW w:w="2160" w:type="dxa"/>
          </w:tcPr>
          <w:p w14:paraId="769C15B3" w14:textId="77777777" w:rsidR="0098431E" w:rsidRDefault="00000000">
            <w:r>
              <w:t>Implementation Details</w:t>
            </w:r>
          </w:p>
        </w:tc>
        <w:tc>
          <w:tcPr>
            <w:tcW w:w="2160" w:type="dxa"/>
          </w:tcPr>
          <w:p w14:paraId="5CF96F6F" w14:textId="77777777" w:rsidR="0098431E" w:rsidRDefault="00000000">
            <w:r>
              <w:t>Technologies Used</w:t>
            </w:r>
          </w:p>
        </w:tc>
      </w:tr>
      <w:tr w:rsidR="0098431E" w14:paraId="587C8B1A" w14:textId="77777777">
        <w:tc>
          <w:tcPr>
            <w:tcW w:w="2160" w:type="dxa"/>
          </w:tcPr>
          <w:p w14:paraId="4DEDC511" w14:textId="77777777" w:rsidR="0098431E" w:rsidRDefault="00000000">
            <w:r>
              <w:t>Authentication</w:t>
            </w:r>
          </w:p>
        </w:tc>
        <w:tc>
          <w:tcPr>
            <w:tcW w:w="2160" w:type="dxa"/>
          </w:tcPr>
          <w:p w14:paraId="35ADF5AB" w14:textId="77777777" w:rsidR="0098431E" w:rsidRDefault="00000000">
            <w:r>
              <w:t>Role-based access</w:t>
            </w:r>
          </w:p>
        </w:tc>
        <w:tc>
          <w:tcPr>
            <w:tcW w:w="2160" w:type="dxa"/>
          </w:tcPr>
          <w:p w14:paraId="6DB66873" w14:textId="77777777" w:rsidR="0098431E" w:rsidRDefault="00000000">
            <w:r>
              <w:t>User roles &amp; permissions</w:t>
            </w:r>
          </w:p>
        </w:tc>
        <w:tc>
          <w:tcPr>
            <w:tcW w:w="2160" w:type="dxa"/>
          </w:tcPr>
          <w:p w14:paraId="09D200FC" w14:textId="77777777" w:rsidR="0098431E" w:rsidRDefault="00000000">
            <w:r>
              <w:t>JWT, RBAC</w:t>
            </w:r>
          </w:p>
        </w:tc>
      </w:tr>
      <w:tr w:rsidR="0098431E" w14:paraId="6720987C" w14:textId="77777777">
        <w:tc>
          <w:tcPr>
            <w:tcW w:w="2160" w:type="dxa"/>
          </w:tcPr>
          <w:p w14:paraId="3CF15031" w14:textId="77777777" w:rsidR="0098431E" w:rsidRDefault="00000000">
            <w:r>
              <w:t>PDF Processing</w:t>
            </w:r>
          </w:p>
        </w:tc>
        <w:tc>
          <w:tcPr>
            <w:tcW w:w="2160" w:type="dxa"/>
          </w:tcPr>
          <w:p w14:paraId="109E4949" w14:textId="77777777" w:rsidR="0098431E" w:rsidRDefault="00000000">
            <w:r>
              <w:t>Chapter detection</w:t>
            </w:r>
          </w:p>
        </w:tc>
        <w:tc>
          <w:tcPr>
            <w:tcW w:w="2160" w:type="dxa"/>
          </w:tcPr>
          <w:p w14:paraId="236E3510" w14:textId="77777777" w:rsidR="0098431E" w:rsidRDefault="00000000">
            <w:r>
              <w:t>Layout analysis</w:t>
            </w:r>
          </w:p>
        </w:tc>
        <w:tc>
          <w:tcPr>
            <w:tcW w:w="2160" w:type="dxa"/>
          </w:tcPr>
          <w:p w14:paraId="55F65B7C" w14:textId="77777777" w:rsidR="0098431E" w:rsidRDefault="00000000">
            <w:r>
              <w:t>pdfminer.six, pdfplumber</w:t>
            </w:r>
          </w:p>
        </w:tc>
      </w:tr>
      <w:tr w:rsidR="0098431E" w14:paraId="4BFBFBF1" w14:textId="77777777">
        <w:tc>
          <w:tcPr>
            <w:tcW w:w="2160" w:type="dxa"/>
          </w:tcPr>
          <w:p w14:paraId="6886B139" w14:textId="77777777" w:rsidR="0098431E" w:rsidRDefault="00000000">
            <w:r>
              <w:t>Question Generation</w:t>
            </w:r>
          </w:p>
        </w:tc>
        <w:tc>
          <w:tcPr>
            <w:tcW w:w="2160" w:type="dxa"/>
          </w:tcPr>
          <w:p w14:paraId="1249D24B" w14:textId="77777777" w:rsidR="0098431E" w:rsidRDefault="00000000">
            <w:r>
              <w:t>Domain-specific</w:t>
            </w:r>
          </w:p>
        </w:tc>
        <w:tc>
          <w:tcPr>
            <w:tcW w:w="2160" w:type="dxa"/>
          </w:tcPr>
          <w:p w14:paraId="35154104" w14:textId="77777777" w:rsidR="0098431E" w:rsidRDefault="00000000">
            <w:r>
              <w:t>Pattern-based generation</w:t>
            </w:r>
          </w:p>
        </w:tc>
        <w:tc>
          <w:tcPr>
            <w:tcW w:w="2160" w:type="dxa"/>
          </w:tcPr>
          <w:p w14:paraId="0B6C1205" w14:textId="77777777" w:rsidR="0098431E" w:rsidRDefault="00000000">
            <w:r>
              <w:t>NLTK, spaCy</w:t>
            </w:r>
          </w:p>
        </w:tc>
      </w:tr>
      <w:tr w:rsidR="0098431E" w14:paraId="6071D31F" w14:textId="77777777">
        <w:tc>
          <w:tcPr>
            <w:tcW w:w="2160" w:type="dxa"/>
          </w:tcPr>
          <w:p w14:paraId="1CFD3A40" w14:textId="77777777" w:rsidR="0098431E" w:rsidRDefault="00000000">
            <w:r>
              <w:t>Analytics</w:t>
            </w:r>
          </w:p>
        </w:tc>
        <w:tc>
          <w:tcPr>
            <w:tcW w:w="2160" w:type="dxa"/>
          </w:tcPr>
          <w:p w14:paraId="39B059BB" w14:textId="77777777" w:rsidR="0098431E" w:rsidRDefault="00000000">
            <w:r>
              <w:t>Basic dashboard</w:t>
            </w:r>
          </w:p>
        </w:tc>
        <w:tc>
          <w:tcPr>
            <w:tcW w:w="2160" w:type="dxa"/>
          </w:tcPr>
          <w:p w14:paraId="3D6F226A" w14:textId="77777777" w:rsidR="0098431E" w:rsidRDefault="00000000">
            <w:r>
              <w:t>User statistics</w:t>
            </w:r>
          </w:p>
        </w:tc>
        <w:tc>
          <w:tcPr>
            <w:tcW w:w="2160" w:type="dxa"/>
          </w:tcPr>
          <w:p w14:paraId="6B882149" w14:textId="0488B141" w:rsidR="0098431E" w:rsidRPr="00F35C19" w:rsidRDefault="00000000">
            <w:pPr>
              <w:rPr>
                <w:rFonts w:eastAsia="宋体" w:hint="eastAsia"/>
                <w:lang w:eastAsia="zh-CN"/>
              </w:rPr>
            </w:pPr>
            <w:r>
              <w:t xml:space="preserve">Chart.js, </w:t>
            </w:r>
          </w:p>
        </w:tc>
      </w:tr>
      <w:tr w:rsidR="0098431E" w14:paraId="78581D7C" w14:textId="77777777">
        <w:tc>
          <w:tcPr>
            <w:tcW w:w="2160" w:type="dxa"/>
          </w:tcPr>
          <w:p w14:paraId="09BD31CB" w14:textId="77777777" w:rsidR="0098431E" w:rsidRDefault="00000000">
            <w:r>
              <w:t>Caching</w:t>
            </w:r>
          </w:p>
        </w:tc>
        <w:tc>
          <w:tcPr>
            <w:tcW w:w="2160" w:type="dxa"/>
          </w:tcPr>
          <w:p w14:paraId="3A2BF0F1" w14:textId="77777777" w:rsidR="0098431E" w:rsidRDefault="00000000">
            <w:r>
              <w:t>Redis integration</w:t>
            </w:r>
          </w:p>
        </w:tc>
        <w:tc>
          <w:tcPr>
            <w:tcW w:w="2160" w:type="dxa"/>
          </w:tcPr>
          <w:p w14:paraId="42C7303B" w14:textId="77777777" w:rsidR="0098431E" w:rsidRDefault="00000000">
            <w:r>
              <w:t>Session &amp; data caching</w:t>
            </w:r>
          </w:p>
        </w:tc>
        <w:tc>
          <w:tcPr>
            <w:tcW w:w="2160" w:type="dxa"/>
          </w:tcPr>
          <w:p w14:paraId="6E9229BD" w14:textId="77777777" w:rsidR="0098431E" w:rsidRDefault="00000000">
            <w:r>
              <w:t>Redis</w:t>
            </w:r>
          </w:p>
        </w:tc>
      </w:tr>
      <w:tr w:rsidR="0098431E" w14:paraId="2295211C" w14:textId="77777777">
        <w:tc>
          <w:tcPr>
            <w:tcW w:w="2160" w:type="dxa"/>
          </w:tcPr>
          <w:p w14:paraId="6770188D" w14:textId="77777777" w:rsidR="0098431E" w:rsidRDefault="00000000">
            <w:r>
              <w:t>Security</w:t>
            </w:r>
          </w:p>
        </w:tc>
        <w:tc>
          <w:tcPr>
            <w:tcW w:w="2160" w:type="dxa"/>
          </w:tcPr>
          <w:p w14:paraId="526AD8D3" w14:textId="77777777" w:rsidR="0098431E" w:rsidRDefault="00000000">
            <w:r>
              <w:t>Rate limiting</w:t>
            </w:r>
          </w:p>
        </w:tc>
        <w:tc>
          <w:tcPr>
            <w:tcW w:w="2160" w:type="dxa"/>
          </w:tcPr>
          <w:p w14:paraId="680CFD4D" w14:textId="77777777" w:rsidR="0098431E" w:rsidRDefault="00000000">
            <w:r>
              <w:t>API protection</w:t>
            </w:r>
          </w:p>
        </w:tc>
        <w:tc>
          <w:tcPr>
            <w:tcW w:w="2160" w:type="dxa"/>
          </w:tcPr>
          <w:p w14:paraId="555E6D54" w14:textId="77777777" w:rsidR="0098431E" w:rsidRDefault="00000000">
            <w:r>
              <w:t>FastAPI-limiter</w:t>
            </w:r>
          </w:p>
        </w:tc>
      </w:tr>
    </w:tbl>
    <w:p w14:paraId="4E23F0BC" w14:textId="77777777" w:rsidR="0098431E" w:rsidRDefault="00000000">
      <w:pPr>
        <w:pStyle w:val="Heading2"/>
      </w:pPr>
      <w:r>
        <w:t>Detailed Feature Implementation</w:t>
      </w:r>
    </w:p>
    <w:p w14:paraId="53D733AA" w14:textId="77777777" w:rsidR="0098431E" w:rsidRDefault="00000000">
      <w:pPr>
        <w:pStyle w:val="Heading3"/>
      </w:pPr>
      <w:r>
        <w:t>1. Enhanced Authentication</w:t>
      </w:r>
    </w:p>
    <w:p w14:paraId="01E5D2A9" w14:textId="77777777" w:rsidR="0098431E" w:rsidRDefault="00000000">
      <w:pPr>
        <w:pStyle w:val="ListBullet"/>
      </w:pPr>
      <w:r>
        <w:t>Role-based access control</w:t>
      </w:r>
    </w:p>
    <w:p w14:paraId="68CF3EF6" w14:textId="77777777" w:rsidR="0098431E" w:rsidRDefault="00000000">
      <w:pPr>
        <w:pStyle w:val="ListBullet"/>
      </w:pPr>
      <w:r>
        <w:t>User profile management</w:t>
      </w:r>
    </w:p>
    <w:p w14:paraId="71AF4B98" w14:textId="77777777" w:rsidR="0098431E" w:rsidRDefault="00000000">
      <w:pPr>
        <w:pStyle w:val="ListBullet"/>
      </w:pPr>
      <w:r>
        <w:t>Advanced session handling</w:t>
      </w:r>
    </w:p>
    <w:p w14:paraId="6CF3EA19" w14:textId="77777777" w:rsidR="0098431E" w:rsidRDefault="00000000">
      <w:pPr>
        <w:pStyle w:val="Heading3"/>
      </w:pPr>
      <w:r>
        <w:t>2. Advanced PDF Processing</w:t>
      </w:r>
    </w:p>
    <w:p w14:paraId="64689FDD" w14:textId="77777777" w:rsidR="0098431E" w:rsidRDefault="00000000">
      <w:pPr>
        <w:pStyle w:val="ListBullet"/>
      </w:pPr>
      <w:r>
        <w:t>Chapter detection</w:t>
      </w:r>
    </w:p>
    <w:p w14:paraId="1CC9D8F3" w14:textId="77777777" w:rsidR="0098431E" w:rsidRDefault="00000000">
      <w:pPr>
        <w:pStyle w:val="ListBullet"/>
      </w:pPr>
      <w:r>
        <w:t>Layout analysis</w:t>
      </w:r>
    </w:p>
    <w:p w14:paraId="069498D4" w14:textId="77777777" w:rsidR="0098431E" w:rsidRDefault="00000000">
      <w:pPr>
        <w:pStyle w:val="ListBullet"/>
      </w:pPr>
      <w:r>
        <w:t>Enhanced text extraction</w:t>
      </w:r>
    </w:p>
    <w:p w14:paraId="0DB7B97C" w14:textId="77777777" w:rsidR="0098431E" w:rsidRDefault="00000000">
      <w:pPr>
        <w:pStyle w:val="Heading3"/>
      </w:pPr>
      <w:r>
        <w:t>3. Domain-Specific Question Generation</w:t>
      </w:r>
    </w:p>
    <w:p w14:paraId="5C5393ED" w14:textId="77777777" w:rsidR="0098431E" w:rsidRDefault="00000000">
      <w:pPr>
        <w:pStyle w:val="ListBullet"/>
      </w:pPr>
      <w:r>
        <w:t>Pattern-based generation</w:t>
      </w:r>
    </w:p>
    <w:p w14:paraId="0D5EC8B0" w14:textId="77777777" w:rsidR="0098431E" w:rsidRDefault="00000000">
      <w:pPr>
        <w:pStyle w:val="ListBullet"/>
      </w:pPr>
      <w:r>
        <w:t>Difficulty level adjustment</w:t>
      </w:r>
    </w:p>
    <w:p w14:paraId="0845B666" w14:textId="77777777" w:rsidR="0098431E" w:rsidRDefault="00000000">
      <w:pPr>
        <w:pStyle w:val="ListBullet"/>
      </w:pPr>
      <w:r>
        <w:t>Domain detection</w:t>
      </w:r>
    </w:p>
    <w:p w14:paraId="75730BD7" w14:textId="77777777" w:rsidR="0098431E" w:rsidRDefault="00000000">
      <w:pPr>
        <w:pStyle w:val="Heading3"/>
      </w:pPr>
      <w:r>
        <w:t>4. Analytics Implementation</w:t>
      </w:r>
    </w:p>
    <w:p w14:paraId="599A3E6D" w14:textId="77777777" w:rsidR="0098431E" w:rsidRDefault="00000000">
      <w:pPr>
        <w:pStyle w:val="ListBullet"/>
      </w:pPr>
      <w:r>
        <w:t>Basic analytics dashboard</w:t>
      </w:r>
    </w:p>
    <w:p w14:paraId="0D59B73D" w14:textId="77777777" w:rsidR="0098431E" w:rsidRDefault="00000000">
      <w:pPr>
        <w:pStyle w:val="ListBullet"/>
      </w:pPr>
      <w:r>
        <w:t>User statistics tracking</w:t>
      </w:r>
    </w:p>
    <w:p w14:paraId="45D75841" w14:textId="77777777" w:rsidR="0098431E" w:rsidRDefault="00000000">
      <w:pPr>
        <w:pStyle w:val="ListBullet"/>
      </w:pPr>
      <w:r>
        <w:t>Performance metrics</w:t>
      </w:r>
    </w:p>
    <w:p w14:paraId="71619F2F" w14:textId="77777777" w:rsidR="0098431E" w:rsidRDefault="00000000">
      <w:pPr>
        <w:pStyle w:val="Heading3"/>
      </w:pPr>
      <w:r>
        <w:t>5. Caching System</w:t>
      </w:r>
    </w:p>
    <w:p w14:paraId="4924CBA7" w14:textId="77777777" w:rsidR="0098431E" w:rsidRDefault="00000000">
      <w:pPr>
        <w:pStyle w:val="ListBullet"/>
      </w:pPr>
      <w:r>
        <w:t>Redis integration</w:t>
      </w:r>
    </w:p>
    <w:p w14:paraId="23A5AFFE" w14:textId="77777777" w:rsidR="0098431E" w:rsidRDefault="00000000">
      <w:pPr>
        <w:pStyle w:val="ListBullet"/>
      </w:pPr>
      <w:r>
        <w:t>Session caching</w:t>
      </w:r>
    </w:p>
    <w:p w14:paraId="265D7373" w14:textId="77777777" w:rsidR="0098431E" w:rsidRDefault="00000000">
      <w:pPr>
        <w:pStyle w:val="ListBullet"/>
      </w:pPr>
      <w:r>
        <w:t>Data caching</w:t>
      </w:r>
    </w:p>
    <w:p w14:paraId="6A22C3E3" w14:textId="77777777" w:rsidR="0098431E" w:rsidRDefault="00000000">
      <w:pPr>
        <w:pStyle w:val="Heading3"/>
      </w:pPr>
      <w:r>
        <w:lastRenderedPageBreak/>
        <w:t>6. Security Features</w:t>
      </w:r>
    </w:p>
    <w:p w14:paraId="52C1D5BF" w14:textId="77777777" w:rsidR="0098431E" w:rsidRDefault="00000000">
      <w:pPr>
        <w:pStyle w:val="ListBullet"/>
      </w:pPr>
      <w:r>
        <w:t>Rate limiting</w:t>
      </w:r>
    </w:p>
    <w:p w14:paraId="7131EB02" w14:textId="77777777" w:rsidR="0098431E" w:rsidRDefault="00000000">
      <w:pPr>
        <w:pStyle w:val="ListBullet"/>
      </w:pPr>
      <w:r>
        <w:t>API protection</w:t>
      </w:r>
    </w:p>
    <w:p w14:paraId="231197C6" w14:textId="77777777" w:rsidR="0098431E" w:rsidRDefault="00000000">
      <w:pPr>
        <w:pStyle w:val="ListBullet"/>
      </w:pPr>
      <w:r>
        <w:t>Advanced error handling</w:t>
      </w:r>
    </w:p>
    <w:p w14:paraId="74F85E12" w14:textId="77777777" w:rsidR="0098431E" w:rsidRDefault="00000000">
      <w:pPr>
        <w:pStyle w:val="Heading2"/>
      </w:pPr>
      <w:r>
        <w:t>Technical Specifications</w:t>
      </w:r>
    </w:p>
    <w:p w14:paraId="773DBBE4" w14:textId="77777777" w:rsidR="0098431E" w:rsidRDefault="00000000">
      <w:pPr>
        <w:pStyle w:val="Heading3"/>
      </w:pPr>
      <w:r>
        <w:t>System Architecture</w:t>
      </w:r>
    </w:p>
    <w:p w14:paraId="165E14A3" w14:textId="77777777" w:rsidR="0098431E" w:rsidRDefault="00000000">
      <w:pPr>
        <w:pStyle w:val="ListBullet"/>
      </w:pPr>
      <w:r>
        <w:t>Frontend: React 18.2.0 with Redux</w:t>
      </w:r>
    </w:p>
    <w:p w14:paraId="324A7FF7" w14:textId="77777777" w:rsidR="0098431E" w:rsidRDefault="00000000">
      <w:pPr>
        <w:pStyle w:val="ListBullet"/>
      </w:pPr>
      <w:r>
        <w:t>Backend: FastAPI 0.104.0 with Redis</w:t>
      </w:r>
    </w:p>
    <w:p w14:paraId="6F1BFCE5" w14:textId="77777777" w:rsidR="0098431E" w:rsidRDefault="00000000">
      <w:pPr>
        <w:pStyle w:val="ListBullet"/>
      </w:pPr>
      <w:r>
        <w:t>Database: PostgreSQL 15.0 with advanced indexing</w:t>
      </w:r>
    </w:p>
    <w:p w14:paraId="1FC1D90D" w14:textId="77777777" w:rsidR="0098431E" w:rsidRDefault="00000000">
      <w:pPr>
        <w:pStyle w:val="ListBullet"/>
      </w:pPr>
      <w:r>
        <w:t>Cache: Redis 7.0</w:t>
      </w:r>
    </w:p>
    <w:p w14:paraId="6AB084F0" w14:textId="77777777" w:rsidR="0098431E" w:rsidRDefault="00000000">
      <w:pPr>
        <w:pStyle w:val="Heading3"/>
      </w:pPr>
      <w:r>
        <w:t>Development Tools</w:t>
      </w:r>
    </w:p>
    <w:p w14:paraId="10E8D464" w14:textId="77777777" w:rsidR="0098431E" w:rsidRDefault="00000000">
      <w:pPr>
        <w:pStyle w:val="ListBullet"/>
      </w:pPr>
      <w:r>
        <w:t>Version Control: Git with branching strategy</w:t>
      </w:r>
    </w:p>
    <w:p w14:paraId="4F28B4B4" w14:textId="77777777" w:rsidR="0098431E" w:rsidRDefault="00000000">
      <w:pPr>
        <w:pStyle w:val="ListBullet"/>
      </w:pPr>
      <w:r>
        <w:t>Package Management: npm, pip with requirements.txt</w:t>
      </w:r>
    </w:p>
    <w:p w14:paraId="67A935F4" w14:textId="77777777" w:rsidR="0098431E" w:rsidRDefault="00000000">
      <w:pPr>
        <w:pStyle w:val="ListBullet"/>
      </w:pPr>
      <w:r>
        <w:t>Development Environment: VS Code with extensions</w:t>
      </w:r>
    </w:p>
    <w:p w14:paraId="4FE2F937" w14:textId="38D3623A" w:rsidR="0098431E" w:rsidRPr="00504A97" w:rsidRDefault="00504A97" w:rsidP="00504A97">
      <w:pPr>
        <w:pStyle w:val="Heading2"/>
      </w:pPr>
      <w:r w:rsidRPr="00504A97">
        <w:rPr>
          <w:rFonts w:hint="eastAsia"/>
        </w:rPr>
        <w:lastRenderedPageBreak/>
        <w:t>Screenshots</w:t>
      </w:r>
    </w:p>
    <w:p w14:paraId="6CD432B7" w14:textId="174BFC25" w:rsidR="00504A97" w:rsidRPr="00504A97" w:rsidRDefault="00504A97">
      <w:pPr>
        <w:pStyle w:val="ListBullet"/>
      </w:pPr>
      <w:r w:rsidRPr="00504A97">
        <w:drawing>
          <wp:inline distT="0" distB="0" distL="0" distR="0" wp14:anchorId="5914CAB1" wp14:editId="029288CF">
            <wp:extent cx="5486400" cy="5320665"/>
            <wp:effectExtent l="0" t="0" r="0" b="0"/>
            <wp:docPr id="13348856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8565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8724" w14:textId="21D90750" w:rsidR="00504A97" w:rsidRPr="00F35C19" w:rsidRDefault="00F35C19">
      <w:pPr>
        <w:pStyle w:val="ListBullet"/>
      </w:pPr>
      <w:r w:rsidRPr="00F35C19">
        <w:lastRenderedPageBreak/>
        <w:drawing>
          <wp:inline distT="0" distB="0" distL="0" distR="0" wp14:anchorId="1DFA437C" wp14:editId="46EC8918">
            <wp:extent cx="5486400" cy="4194175"/>
            <wp:effectExtent l="0" t="0" r="0" b="0"/>
            <wp:docPr id="1806484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846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CCC8" w14:textId="77777777" w:rsidR="00F35C19" w:rsidRDefault="00F35C19" w:rsidP="00F35C19">
      <w:pPr>
        <w:pStyle w:val="ListBullet"/>
        <w:numPr>
          <w:ilvl w:val="0"/>
          <w:numId w:val="0"/>
        </w:numPr>
        <w:ind w:left="360" w:hanging="360"/>
        <w:rPr>
          <w:rFonts w:eastAsia="宋体"/>
          <w:lang w:eastAsia="zh-CN"/>
        </w:rPr>
      </w:pPr>
    </w:p>
    <w:p w14:paraId="69FF6EF5" w14:textId="4340C3DC" w:rsidR="00F35C19" w:rsidRDefault="00F35C19" w:rsidP="00F35C19">
      <w:pPr>
        <w:pStyle w:val="ListBullet"/>
        <w:numPr>
          <w:ilvl w:val="0"/>
          <w:numId w:val="0"/>
        </w:numPr>
        <w:ind w:left="360" w:hanging="360"/>
        <w:rPr>
          <w:rFonts w:eastAsia="宋体"/>
          <w:lang w:eastAsia="zh-CN"/>
        </w:rPr>
      </w:pPr>
      <w:r w:rsidRPr="00F35C19">
        <w:lastRenderedPageBreak/>
        <w:drawing>
          <wp:inline distT="0" distB="0" distL="0" distR="0" wp14:anchorId="26A69A9A" wp14:editId="0E351619">
            <wp:extent cx="5486400" cy="4140200"/>
            <wp:effectExtent l="0" t="0" r="0" b="0"/>
            <wp:docPr id="1543691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1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C746" w14:textId="77777777" w:rsidR="00F35C19" w:rsidRDefault="00F35C19" w:rsidP="00F35C19">
      <w:pPr>
        <w:pStyle w:val="ListBullet"/>
        <w:numPr>
          <w:ilvl w:val="0"/>
          <w:numId w:val="0"/>
        </w:numPr>
        <w:ind w:left="360" w:hanging="360"/>
        <w:rPr>
          <w:rFonts w:eastAsia="宋体"/>
          <w:lang w:eastAsia="zh-CN"/>
        </w:rPr>
      </w:pPr>
    </w:p>
    <w:p w14:paraId="110EE5A9" w14:textId="3304E002" w:rsidR="00F35C19" w:rsidRPr="00F35C19" w:rsidRDefault="00F35C19" w:rsidP="00F35C19">
      <w:pPr>
        <w:pStyle w:val="ListBullet"/>
        <w:numPr>
          <w:ilvl w:val="0"/>
          <w:numId w:val="0"/>
        </w:numPr>
        <w:ind w:left="360" w:hanging="360"/>
        <w:rPr>
          <w:rFonts w:eastAsia="宋体" w:hint="eastAsia"/>
          <w:lang w:eastAsia="zh-CN"/>
        </w:rPr>
      </w:pPr>
      <w:r w:rsidRPr="00F35C19">
        <w:rPr>
          <w:rFonts w:eastAsia="宋体"/>
          <w:lang w:eastAsia="zh-CN"/>
        </w:rPr>
        <w:drawing>
          <wp:inline distT="0" distB="0" distL="0" distR="0" wp14:anchorId="5D12787A" wp14:editId="7457665C">
            <wp:extent cx="5486400" cy="3148965"/>
            <wp:effectExtent l="0" t="0" r="0" b="0"/>
            <wp:docPr id="774239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95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C19" w:rsidRPr="00F35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550391">
    <w:abstractNumId w:val="8"/>
  </w:num>
  <w:num w:numId="2" w16cid:durableId="1705709934">
    <w:abstractNumId w:val="6"/>
  </w:num>
  <w:num w:numId="3" w16cid:durableId="398401694">
    <w:abstractNumId w:val="5"/>
  </w:num>
  <w:num w:numId="4" w16cid:durableId="921257568">
    <w:abstractNumId w:val="4"/>
  </w:num>
  <w:num w:numId="5" w16cid:durableId="410927001">
    <w:abstractNumId w:val="7"/>
  </w:num>
  <w:num w:numId="6" w16cid:durableId="1490831060">
    <w:abstractNumId w:val="3"/>
  </w:num>
  <w:num w:numId="7" w16cid:durableId="1972246620">
    <w:abstractNumId w:val="2"/>
  </w:num>
  <w:num w:numId="8" w16cid:durableId="1836072203">
    <w:abstractNumId w:val="1"/>
  </w:num>
  <w:num w:numId="9" w16cid:durableId="19473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A97"/>
    <w:rsid w:val="007E0942"/>
    <w:rsid w:val="0098431E"/>
    <w:rsid w:val="00A677AD"/>
    <w:rsid w:val="00AA1D8D"/>
    <w:rsid w:val="00B47730"/>
    <w:rsid w:val="00CB0664"/>
    <w:rsid w:val="00F35C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E6FDC"/>
  <w14:defaultImageDpi w14:val="300"/>
  <w15:docId w15:val="{3F92CBA9-7EE3-41BB-A2FB-D18E7DF8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Yili Zhang</cp:lastModifiedBy>
  <cp:revision>4</cp:revision>
  <dcterms:created xsi:type="dcterms:W3CDTF">2013-12-23T23:15:00Z</dcterms:created>
  <dcterms:modified xsi:type="dcterms:W3CDTF">2025-06-11T23:45:00Z</dcterms:modified>
  <cp:category/>
</cp:coreProperties>
</file>